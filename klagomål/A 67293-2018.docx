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67293-2018 i Aneby kommun</w:t>
      </w:r>
    </w:p>
    <w:p>
      <w:r>
        <w:t>Detta dokument behandlar höga naturvärden i avverkningsamälan A 67293-2018 i Aneby kommun. Denna avverkningsanmälan inkom 2018-11-28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skogsalm (CR), ask (EN), slåttergubbe (VU), grov baronmossa (S), springkorn (S), strutbräken (S), svart trolldruva (S), tibast (S), underviol (S), västlig hakmossa (S), vätteros (S), vårärt (S), grönvit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00468"/>
            <wp:docPr id="1" name="Picture 1"/>
            <wp:cNvGraphicFramePr>
              <a:graphicFrameLocks noChangeAspect="1"/>
            </wp:cNvGraphicFramePr>
            <a:graphic>
              <a:graphicData uri="http://schemas.openxmlformats.org/drawingml/2006/picture">
                <pic:pic>
                  <pic:nvPicPr>
                    <pic:cNvPr id="0" name="A 67293-2018.png"/>
                    <pic:cNvPicPr/>
                  </pic:nvPicPr>
                  <pic:blipFill>
                    <a:blip r:embed="rId16"/>
                    <a:stretch>
                      <a:fillRect/>
                    </a:stretch>
                  </pic:blipFill>
                  <pic:spPr>
                    <a:xfrm>
                      <a:off x="0" y="0"/>
                      <a:ext cx="5486400" cy="8500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6422401, E 483995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