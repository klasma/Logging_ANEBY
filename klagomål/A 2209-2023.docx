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2209-2023 i Aneby kommun</w:t>
      </w:r>
    </w:p>
    <w:p>
      <w:r>
        <w:t>Detta dokument behandlar höga naturvärden i avverkningsamälan A 2209-2023 i Aneby kommun. Denna avverkningsanmälan inkom 2023-01-13 och omfattar 12,7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brunand (EN, §4), storspov (EN, §4), tornseglare (EN, §4), årta (EN, §4), bläsand (VU, §4), brushane (VU, §4), gråtrut (VU, §4), kricka (VU, §4), småfläckig sumphöna (VU, §4), buskskvätta (NT, §4), fiskmås (NT, §4), skedand (NT, §4), skrattmås (NT, §4), svartsnäppa (NT, §4) och utter (NT, §4a). Av dessa är 15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2209-2023.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6411418, E 491245 i SWEREF 99 TM.</w:t>
      </w:r>
    </w:p>
    <w:p>
      <w:pPr>
        <w:pStyle w:val="Heading1"/>
      </w:pPr>
      <w:r>
        <w:t>Fridlysta arter</w:t>
      </w:r>
    </w:p>
    <w:p>
      <w:r>
        <w:t xml:space="preserve">Följande fridlysta arter har sina livsmiljöer och växtplatser i den avverkningsanmälda skogen: </w:t>
      </w:r>
    </w:p>
    <w:p>
      <w:pPr>
        <w:pStyle w:val="ListBullet"/>
      </w:pPr>
      <w:r>
        <w:t>Brunand (EN, §4)</w:t>
      </w:r>
    </w:p>
    <w:p>
      <w:pPr>
        <w:pStyle w:val="ListBullet"/>
      </w:pPr>
      <w:r>
        <w:t>Storspov (EN, §4)</w:t>
      </w:r>
    </w:p>
    <w:p>
      <w:pPr>
        <w:pStyle w:val="ListBullet"/>
      </w:pPr>
      <w:r>
        <w:t>Tornseglare (EN, §4)</w:t>
      </w:r>
    </w:p>
    <w:p>
      <w:pPr>
        <w:pStyle w:val="ListBullet"/>
      </w:pPr>
      <w:r>
        <w:t>Årta (EN, §4)</w:t>
      </w:r>
    </w:p>
    <w:p>
      <w:pPr>
        <w:pStyle w:val="ListBullet"/>
      </w:pPr>
      <w:r>
        <w:t>Bläsand (VU, §4)</w:t>
      </w:r>
    </w:p>
    <w:p>
      <w:pPr>
        <w:pStyle w:val="ListBullet"/>
      </w:pPr>
      <w:r>
        <w:t>Brushane (VU, §4)</w:t>
      </w:r>
    </w:p>
    <w:p>
      <w:pPr>
        <w:pStyle w:val="ListBullet"/>
      </w:pPr>
      <w:r>
        <w:t>Gråtrut (VU, §4)</w:t>
      </w:r>
    </w:p>
    <w:p>
      <w:pPr>
        <w:pStyle w:val="ListBullet"/>
      </w:pPr>
      <w:r>
        <w:t>Kricka (VU, §4)</w:t>
      </w:r>
    </w:p>
    <w:p>
      <w:pPr>
        <w:pStyle w:val="ListBullet"/>
      </w:pPr>
      <w:r>
        <w:t>Småfläckig sumphöna (VU, §4)</w:t>
      </w:r>
    </w:p>
    <w:p>
      <w:pPr>
        <w:pStyle w:val="ListBullet"/>
      </w:pPr>
      <w:r>
        <w:t>Buskskvätta (NT, §4)</w:t>
      </w:r>
    </w:p>
    <w:p>
      <w:pPr>
        <w:pStyle w:val="ListBullet"/>
      </w:pPr>
      <w:r>
        <w:t>Fiskmås (NT, §4)</w:t>
      </w:r>
    </w:p>
    <w:p>
      <w:pPr>
        <w:pStyle w:val="ListBullet"/>
      </w:pPr>
      <w:r>
        <w:t>Skedand (NT, §4)</w:t>
      </w:r>
    </w:p>
    <w:p>
      <w:pPr>
        <w:pStyle w:val="ListBullet"/>
      </w:pPr>
      <w:r>
        <w:t>Skrattmås (NT, §4)</w:t>
      </w:r>
    </w:p>
    <w:p>
      <w:pPr>
        <w:pStyle w:val="ListBullet"/>
      </w:pPr>
      <w:r>
        <w:t>Svartsnäppa (NT, §4)</w:t>
      </w:r>
    </w:p>
    <w:p>
      <w:pPr>
        <w:pStyle w:val="ListBullet"/>
      </w:pPr>
      <w:r>
        <w:t>Utter (NT,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